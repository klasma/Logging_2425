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8853-2024 i Dorotea kommun</w:t>
      </w:r>
    </w:p>
    <w:p>
      <w:r>
        <w:t>Detta dokument behandlar höga naturvärden i avverkningsanmälan A 8853-2024 i Dorotea kommun. Denna avverkningsanmälan inkom 2024-03-05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vitgrynig nållav (NT), luddlav (S), stuplav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8853-2024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7168652, E 529468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