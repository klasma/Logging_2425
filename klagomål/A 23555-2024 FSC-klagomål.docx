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23555-2024 i Dorotea kommun</w:t>
      </w:r>
    </w:p>
    <w:p>
      <w:r>
        <w:t>Detta dokument behandlar höga naturvärden i avverkningsanmälan A 23555-2024 i Dorotea kommun. Denna avverkningsanmälan inkom 2024-06-10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spindelblomster (S, §8), vanlig groda (§6)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23555-2024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7167664, E 527589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vanlig groda (§6)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