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22116-2025 i Dorotea kommun</w:t>
      </w:r>
    </w:p>
    <w:p>
      <w:r>
        <w:t>Detta dokument behandlar höga naturvärden i avverkningsanmälan A 22116-2025 i Dorotea kommun. Denna avverkningsanmälan inkom 2025-05-08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grantickeporing (VU), tajgaskinn (VU), granticka (NT), harticka (NT), lunglav (NT), skrovellav (NT), spillkråka (NT, §4), tretåig hackspett (NT, §4), bårdlav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2116-2025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7179753, E 530014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