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17180-2024 i Dorotea kommun</w:t>
      </w:r>
    </w:p>
    <w:p>
      <w:r>
        <w:t>Detta dokument behandlar höga naturvärden i avverkningsanmälan A 17180-2024 i Dorotea kommun. Denna avverkningsanmälan inkom 2024-04-30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liten svartspik (NT), ullticka (NT), vitgrynig nållav (NT), guckusko (S, §7), kransrams (S), luddlav (S), spindelblomster (S, §8)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17180-2024 karta.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7144422, E 551706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guckusko (S, §7), spindelblomster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17180-2024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7144422, E 551706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