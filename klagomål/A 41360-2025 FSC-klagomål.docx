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41360-2025 i Dorotea kommun</w:t>
      </w:r>
    </w:p>
    <w:p>
      <w:r>
        <w:t>Detta dokument behandlar höga naturvärden i avverkningsanmälan A 41360-2025 i Dorotea kommun. Denna avverkningsanmälan inkom 2025-08-31 11:15:32 och omfattar 11,5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kransrams (S) och skogsrör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41360-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7135567, E 548743 i SWEREF 99 TM.</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