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1278-2024 i Dorotea kommun</w:t>
      </w:r>
    </w:p>
    <w:p>
      <w:r>
        <w:t>Detta dokument behandlar höga naturvärden i avverkningsanmälan A 1278-2024 i Dorotea kommun. Denna avverkningsanmälan inkom 2024-01-11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gräddticka (VU)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1278-2024 karta.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7121850, E 573926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