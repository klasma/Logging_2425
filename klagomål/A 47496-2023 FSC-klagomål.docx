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47496-2023 i Dorotea kommun</w:t>
      </w:r>
    </w:p>
    <w:p>
      <w:r>
        <w:t>Detta dokument behandlar höga naturvärden i avverkningsanmälan A 47496-2023 i Dorotea kommun. Denna avverkningsanmälan inkom 2023-10-03 00:00:00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aspgelélav (VU),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47496-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7106572, E 585216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