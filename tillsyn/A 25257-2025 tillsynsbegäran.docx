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25257-2025 i Dorotea kommun</w:t>
      </w:r>
    </w:p>
    <w:p>
      <w:r>
        <w:t>Detta dokument behandlar höga naturvärden i avverkningsanmälan A 25257-2025 i Dorotea kommun. Denna avverkningsanmälan inkom 2025-05-23 12:15:32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garnlav (NT), granticka (NT), harticka (NT), lunglav (NT), spillkråka (NT, §4), talltita (NT, §4), tretåig hackspett (NT, §4), luddlav (S), plattlummer (S, §9), spindelblomster (S, §8), stuplav (S), trådticka (S) och lavskrika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7009"/>
            <wp:docPr id="1" name="Picture 1"/>
            <wp:cNvGraphicFramePr>
              <a:graphicFrameLocks noChangeAspect="1"/>
            </wp:cNvGraphicFramePr>
            <a:graphic>
              <a:graphicData uri="http://schemas.openxmlformats.org/drawingml/2006/picture">
                <pic:pic>
                  <pic:nvPicPr>
                    <pic:cNvPr id="0" name="A 25257-2025 karta.png"/>
                    <pic:cNvPicPr/>
                  </pic:nvPicPr>
                  <pic:blipFill>
                    <a:blip r:embed="rId16"/>
                    <a:stretch>
                      <a:fillRect/>
                    </a:stretch>
                  </pic:blipFill>
                  <pic:spPr>
                    <a:xfrm>
                      <a:off x="0" y="0"/>
                      <a:ext cx="5486400" cy="5407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7144876, E 571981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plattlummer (S, §9), spindelblomster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