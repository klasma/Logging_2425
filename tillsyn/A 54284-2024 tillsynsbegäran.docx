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54284-2024 i Dorotea kommun</w:t>
      </w:r>
    </w:p>
    <w:p>
      <w:r>
        <w:t>Detta dokument behandlar höga naturvärden i avverkningsanmälan A 54284-2024 i Dorotea kommun. Denna avverkningsanmälan inkom 2024-11-20 21:29:02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bårdlav (S) och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54284-2024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7132246, E 575347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