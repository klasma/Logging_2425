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avverkningsanmälan A 58736-2022 i Dorotea kommun. Denna avverkningsanmälan inkom 2022-12-07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8736-2022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