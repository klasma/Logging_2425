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47496-2023 i Dorotea kommun</w:t>
      </w:r>
    </w:p>
    <w:p>
      <w:r>
        <w:t>Detta dokument behandlar höga naturvärden i avverkningsanmälan A 47496-2023 i Dorotea kommun. Denna avverkningsanmälan inkom 2023-10-03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aspgelélav (VU), gammelgransskål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47496-2023 karta.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7106572, E 585216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