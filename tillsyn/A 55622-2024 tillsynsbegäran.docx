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55622-2024 i Dorotea kommun</w:t>
      </w:r>
    </w:p>
    <w:p>
      <w:r>
        <w:t>Detta dokument behandlar höga naturvärden i avverkningsanmälan A 55622-2024 i Dorotea kommun. Denna avverkningsanmälan inkom 2024-11-26 14:16:15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55622-2024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7157454, E 528949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